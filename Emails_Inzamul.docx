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Apology for Delay in Submission</w:t>
      </w:r>
    </w:p>
    <w:p>
      <w:r>
        <w:t>From: INZAMUL Mathakiya (mathakiyainzamul3@gmail.com)</w:t>
      </w:r>
    </w:p>
    <w:p>
      <w:r>
        <w:t>Date: Sunday, 13 July 2025 – 6:09 PM</w:t>
      </w:r>
    </w:p>
    <w:p>
      <w:r>
        <w:t>Status: Draft</w:t>
      </w:r>
    </w:p>
    <w:p/>
    <w:p>
      <w:r>
        <w:t>Dear Manish Sir,</w:t>
      </w:r>
    </w:p>
    <w:p>
      <w:r>
        <w:t>I sincerely apologize for the delay in submitting the required document.</w:t>
      </w:r>
    </w:p>
    <w:p>
      <w:r>
        <w:t>Due to unforeseen personal circumstances, I was unable to complete it on time.</w:t>
      </w:r>
    </w:p>
    <w:p>
      <w:r>
        <w:t>I take full responsibility for the inconvenience caused.</w:t>
      </w:r>
    </w:p>
    <w:p>
      <w:r>
        <w:t>I understand the importance of deadlines and professional commitments.</w:t>
      </w:r>
    </w:p>
    <w:p>
      <w:r>
        <w:t>I have now completed the task and attached it herewith.</w:t>
      </w:r>
    </w:p>
    <w:p>
      <w:r>
        <w:t>Please let me know if any revisions are needed.</w:t>
      </w:r>
    </w:p>
    <w:p>
      <w:r>
        <w:t>I will ensure such delays do not occur again in the future.</w:t>
      </w:r>
    </w:p>
    <w:p>
      <w:r>
        <w:t>Thank you for your patience and understanding.</w:t>
      </w:r>
    </w:p>
    <w:p/>
    <w:p>
      <w:r>
        <w:t>Warm regards,</w:t>
      </w:r>
    </w:p>
    <w:p>
      <w:r>
        <w:t>Inzamul Mathakiya</w:t>
      </w:r>
    </w:p>
    <w:p/>
    <w:p>
      <w:pPr>
        <w:pStyle w:val="Heading1"/>
      </w:pPr>
      <w:r>
        <w:t>Email to Boss About a Problem (Requesting Help)</w:t>
      </w:r>
    </w:p>
    <w:p>
      <w:r>
        <w:t>From: INZAMUL Mathakiya (mathakiyainzamul3@gmail.com)</w:t>
      </w:r>
    </w:p>
    <w:p>
      <w:r>
        <w:t>Date: Sunday, 13 July 2025 – 6:12 PM</w:t>
      </w:r>
    </w:p>
    <w:p>
      <w:r>
        <w:t>Status: Draft</w:t>
      </w:r>
    </w:p>
    <w:p/>
    <w:p>
      <w:r>
        <w:t>Dear Manish Sir,</w:t>
      </w:r>
    </w:p>
    <w:p>
      <w:r>
        <w:t>I hope you are doing well.</w:t>
      </w:r>
    </w:p>
    <w:p>
      <w:r>
        <w:t>I wanted to bring to your attention an issue I am currently facing with completing my assigned task.</w:t>
      </w:r>
    </w:p>
    <w:p>
      <w:r>
        <w:t>I have tried troubleshooting the issue on my own, but the problem still persists.</w:t>
      </w:r>
    </w:p>
    <w:p>
      <w:r>
        <w:t>This issue is causing delays in the overall progress of the task.</w:t>
      </w:r>
    </w:p>
    <w:p>
      <w:r>
        <w:t>I would really appreciate it if you could guide me or suggest the best way forward.</w:t>
      </w:r>
    </w:p>
    <w:p>
      <w:r>
        <w:t>Your expertise will help me solve the issue more effectively.</w:t>
      </w:r>
    </w:p>
    <w:p>
      <w:r>
        <w:t>Looking forward to your support and suggestions.</w:t>
      </w:r>
    </w:p>
    <w:p/>
    <w:p>
      <w:pPr>
        <w:pStyle w:val="Heading1"/>
      </w:pPr>
      <w:r>
        <w:t>Resignation Email</w:t>
      </w:r>
    </w:p>
    <w:p>
      <w:r>
        <w:t>From: INZAMUL Mathakiya (mathakiyainzamul3@gmail.com)</w:t>
      </w:r>
    </w:p>
    <w:p>
      <w:r>
        <w:t>Date: Sunday, 13 July 2025 – 6:21 PM</w:t>
      </w:r>
    </w:p>
    <w:p>
      <w:r>
        <w:t>Status: Draft</w:t>
      </w:r>
    </w:p>
    <w:p/>
    <w:p>
      <w:r>
        <w:t>Dear Parvin Kumar,</w:t>
      </w:r>
    </w:p>
    <w:p>
      <w:r>
        <w:t>I hope this message finds you well.</w:t>
      </w:r>
    </w:p>
    <w:p>
      <w:r>
        <w:t>Please accept this email as formal notice of my resignation from my position at Binary Web, effective immediately.</w:t>
      </w:r>
    </w:p>
    <w:p>
      <w:r>
        <w:t>It has been a valuable experience working with the team and learning new skills.</w:t>
      </w:r>
    </w:p>
    <w:p>
      <w:r>
        <w:t>I am grateful for your constant support and encouragement during my time here.</w:t>
      </w:r>
    </w:p>
    <w:p>
      <w:r>
        <w:t>I will ensure a smooth handover of my responsibilities before my departure.</w:t>
      </w:r>
    </w:p>
    <w:p>
      <w:r>
        <w:t>Please let me know if there's anything else I can do in the transition process.</w:t>
      </w:r>
    </w:p>
    <w:p>
      <w:r>
        <w:t>Thank you once again for everything.</w:t>
      </w:r>
    </w:p>
    <w:p/>
    <w:p>
      <w:pPr>
        <w:pStyle w:val="Heading1"/>
      </w:pPr>
      <w:r>
        <w:t>Thank You for the Opportunity</w:t>
      </w:r>
    </w:p>
    <w:p>
      <w:r>
        <w:t>From: INZAMUL Mathakiya (mathakiyainzamul3@gmail.com)</w:t>
      </w:r>
    </w:p>
    <w:p>
      <w:r>
        <w:t>Date: Sunday, 13 July 2025 – 6:07 PM</w:t>
      </w:r>
    </w:p>
    <w:p>
      <w:r>
        <w:t>Status: Draft</w:t>
      </w:r>
    </w:p>
    <w:p/>
    <w:p>
      <w:r>
        <w:t>Dear HR Team,</w:t>
      </w:r>
    </w:p>
    <w:p>
      <w:r>
        <w:t>I hope this message finds you well.</w:t>
      </w:r>
    </w:p>
    <w:p>
      <w:r>
        <w:t>I would like to sincerely thank you for providing me with the opportunity to be a part of the interview and selection process.</w:t>
      </w:r>
    </w:p>
    <w:p>
      <w:r>
        <w:t>Your support and guidance have been truly valuable to me during this experience.</w:t>
      </w:r>
    </w:p>
    <w:p>
      <w:r>
        <w:t>I learned a lot and gained confidence through this opportunity.</w:t>
      </w:r>
    </w:p>
    <w:p>
      <w:r>
        <w:t>Working under your mentorship was a great experience.</w:t>
      </w:r>
    </w:p>
    <w:p>
      <w:r>
        <w:t>Please let me know if there’s anything I can do to assist further.</w:t>
      </w:r>
    </w:p>
    <w:p>
      <w:r>
        <w:t>Looking forward to future collaborations.</w:t>
      </w:r>
    </w:p>
    <w:p>
      <w:r>
        <w:t>Thank you once again.</w:t>
      </w:r>
    </w:p>
    <w:p/>
    <w:p>
      <w:r>
        <w:br w:type="page"/>
      </w:r>
    </w:p>
    <w:p>
      <w:pPr>
        <w:pStyle w:val="Heading1"/>
      </w:pPr>
      <w:r>
        <w:t>Email Asking for a Status Update</w:t>
      </w:r>
    </w:p>
    <w:p>
      <w:r>
        <w:t>From: INZAMUL Mathakiya (mathakiyainzamul3@gmail.com)</w:t>
      </w:r>
    </w:p>
    <w:p>
      <w:r>
        <w:t>Date: Sunday, 13 July 2025 – 6:10 PM</w:t>
      </w:r>
    </w:p>
    <w:p>
      <w:r>
        <w:t>Status: Draft</w:t>
      </w:r>
    </w:p>
    <w:p/>
    <w:p>
      <w:r>
        <w:t>Dear HR Team,</w:t>
      </w:r>
    </w:p>
    <w:p>
      <w:r>
        <w:t>I hope you're doing well.</w:t>
      </w:r>
    </w:p>
    <w:p>
      <w:r>
        <w:t>I’m writing to kindly ask for an update on the status of the task I submitted on 12 July 2025.</w:t>
      </w:r>
    </w:p>
    <w:p>
      <w:r>
        <w:t>I wanted to ensure that everything is in order and check if any further input is required from my side.</w:t>
      </w:r>
    </w:p>
    <w:p>
      <w:r>
        <w:t>This task is important for planning my upcoming work.</w:t>
      </w:r>
    </w:p>
    <w:p>
      <w:r>
        <w:t>Please let me know if there’s a tentative timeline for completion or feedback.</w:t>
      </w:r>
    </w:p>
    <w:p>
      <w:r>
        <w:t>Your update will be greatly appreciated.</w:t>
      </w:r>
    </w:p>
    <w:p>
      <w:r>
        <w:t>Looking forward to your response.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